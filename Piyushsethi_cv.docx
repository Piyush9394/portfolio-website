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54DAB">
      <w:pPr>
        <w:pStyle w:val="38"/>
      </w:pPr>
      <w:r>
        <w:t>Piyush Sethi</w:t>
      </w:r>
    </w:p>
    <w:p w14:paraId="49394B42">
      <w:pPr>
        <w:spacing w:after="50" w:line="240" w:lineRule="auto"/>
        <w:rPr>
          <w:rFonts w:ascii="SimSun" w:hAnsi="SimSun" w:eastAsia="SimSun" w:cs="SimSun"/>
          <w:sz w:val="21"/>
          <w:szCs w:val="24"/>
        </w:rPr>
      </w:pPr>
      <w:r>
        <w:rPr>
          <w:sz w:val="21"/>
        </w:rPr>
        <w:t>Ansal Sushant City, Panipat, Haryana</w:t>
      </w:r>
      <w:r>
        <w:rPr>
          <w:sz w:val="21"/>
        </w:rPr>
        <w:br w:type="textWrapping"/>
      </w:r>
      <w:r>
        <w:rPr>
          <w:sz w:val="20"/>
          <w:szCs w:val="20"/>
        </w:rPr>
        <w:t xml:space="preserve">• </w:t>
      </w:r>
      <w:r>
        <w:rPr>
          <w:sz w:val="21"/>
        </w:rPr>
        <w:t>Phone: +91-9813038882</w:t>
      </w:r>
      <w:r>
        <w:rPr>
          <w:sz w:val="21"/>
        </w:rPr>
        <w:br w:type="textWrapping"/>
      </w:r>
      <w:r>
        <w:rPr>
          <w:sz w:val="20"/>
          <w:szCs w:val="20"/>
        </w:rPr>
        <w:t xml:space="preserve">• </w:t>
      </w:r>
      <w:r>
        <w:rPr>
          <w:sz w:val="21"/>
        </w:rPr>
        <w:t>Email: Piyushsethi9394@gmail.com</w:t>
      </w:r>
      <w:r>
        <w:rPr>
          <w:sz w:val="21"/>
        </w:rPr>
        <w:br w:type="textWrapping"/>
      </w:r>
      <w:r>
        <w:rPr>
          <w:sz w:val="20"/>
          <w:szCs w:val="20"/>
        </w:rPr>
        <w:t xml:space="preserve">• </w:t>
      </w:r>
      <w:r>
        <w:rPr>
          <w:sz w:val="21"/>
        </w:rPr>
        <w:t xml:space="preserve">LinkedIn: </w:t>
      </w:r>
      <w:r>
        <w:rPr>
          <w:rFonts w:ascii="SimSun" w:hAnsi="SimSun" w:eastAsia="SimSun" w:cs="SimSun"/>
          <w:sz w:val="21"/>
          <w:szCs w:val="24"/>
        </w:rPr>
        <w:fldChar w:fldCharType="begin"/>
      </w:r>
      <w:r>
        <w:rPr>
          <w:rFonts w:ascii="SimSun" w:hAnsi="SimSun" w:eastAsia="SimSun" w:cs="SimSun"/>
          <w:sz w:val="21"/>
          <w:szCs w:val="24"/>
        </w:rPr>
        <w:instrText xml:space="preserve"> HYPERLINK "https://www.linkedin.com/in/piyush-sethi-38748a263/" </w:instrText>
      </w:r>
      <w:r>
        <w:rPr>
          <w:rFonts w:ascii="SimSun" w:hAnsi="SimSun" w:eastAsia="SimSun" w:cs="SimSun"/>
          <w:sz w:val="21"/>
          <w:szCs w:val="24"/>
        </w:rPr>
        <w:fldChar w:fldCharType="separate"/>
      </w:r>
      <w:r>
        <w:rPr>
          <w:rStyle w:val="18"/>
          <w:rFonts w:ascii="SimSun" w:hAnsi="SimSun" w:eastAsia="SimSun" w:cs="SimSun"/>
          <w:sz w:val="21"/>
          <w:szCs w:val="24"/>
        </w:rPr>
        <w:t>(23) Piyush Sethi | LinkedIn</w:t>
      </w:r>
      <w:r>
        <w:rPr>
          <w:rFonts w:ascii="SimSun" w:hAnsi="SimSun" w:eastAsia="SimSun" w:cs="SimSun"/>
          <w:sz w:val="21"/>
          <w:szCs w:val="24"/>
        </w:rPr>
        <w:fldChar w:fldCharType="end"/>
      </w:r>
      <w:r>
        <w:rPr>
          <w:sz w:val="21"/>
        </w:rPr>
        <w:br w:type="textWrapping"/>
      </w:r>
      <w:r>
        <w:rPr>
          <w:sz w:val="20"/>
          <w:szCs w:val="20"/>
        </w:rPr>
        <w:t xml:space="preserve">• </w:t>
      </w:r>
      <w:r>
        <w:rPr>
          <w:sz w:val="21"/>
        </w:rPr>
        <w:t>GitHub:</w:t>
      </w:r>
      <w:r>
        <w:rPr>
          <w:rFonts w:hint="default"/>
          <w:sz w:val="21"/>
          <w:lang w:val="en-US"/>
        </w:rPr>
        <w:t xml:space="preserve"> </w:t>
      </w:r>
      <w:r>
        <w:rPr>
          <w:rFonts w:ascii="SimSun" w:hAnsi="SimSun" w:eastAsia="SimSun" w:cs="SimSun"/>
          <w:sz w:val="21"/>
          <w:szCs w:val="24"/>
        </w:rPr>
        <w:fldChar w:fldCharType="begin"/>
      </w:r>
      <w:r>
        <w:rPr>
          <w:rFonts w:ascii="SimSun" w:hAnsi="SimSun" w:eastAsia="SimSun" w:cs="SimSun"/>
          <w:sz w:val="21"/>
          <w:szCs w:val="24"/>
        </w:rPr>
        <w:instrText xml:space="preserve"> HYPERLINK "https://github.com/Piyush9394" </w:instrText>
      </w:r>
      <w:r>
        <w:rPr>
          <w:rFonts w:ascii="SimSun" w:hAnsi="SimSun" w:eastAsia="SimSun" w:cs="SimSun"/>
          <w:sz w:val="21"/>
          <w:szCs w:val="24"/>
        </w:rPr>
        <w:fldChar w:fldCharType="separate"/>
      </w:r>
      <w:r>
        <w:rPr>
          <w:rStyle w:val="18"/>
          <w:rFonts w:ascii="SimSun" w:hAnsi="SimSun" w:eastAsia="SimSun" w:cs="SimSun"/>
          <w:sz w:val="21"/>
          <w:szCs w:val="24"/>
        </w:rPr>
        <w:t>Piyush9394 · GitHub</w:t>
      </w:r>
      <w:r>
        <w:rPr>
          <w:rFonts w:ascii="SimSun" w:hAnsi="SimSun" w:eastAsia="SimSun" w:cs="SimSun"/>
          <w:sz w:val="21"/>
          <w:szCs w:val="24"/>
        </w:rPr>
        <w:fldChar w:fldCharType="end"/>
      </w:r>
    </w:p>
    <w:p w14:paraId="2E3B4ADC">
      <w:pPr>
        <w:spacing w:after="50" w:line="240" w:lineRule="auto"/>
        <w:rPr>
          <w:rFonts w:hint="default" w:ascii="SimSun" w:hAnsi="SimSun" w:eastAsia="SimSun" w:cs="SimSun"/>
          <w:sz w:val="21"/>
          <w:szCs w:val="24"/>
          <w:lang w:val="en-US"/>
        </w:rPr>
      </w:pPr>
      <w:r>
        <w:rPr>
          <w:sz w:val="20"/>
          <w:szCs w:val="20"/>
        </w:rPr>
        <w:t xml:space="preserve">• </w:t>
      </w:r>
      <w:r>
        <w:rPr>
          <w:rFonts w:hint="default"/>
          <w:sz w:val="20"/>
          <w:szCs w:val="20"/>
          <w:lang w:val="en-US"/>
        </w:rPr>
        <w:t>Portfolio: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"https://piyush9394.github.io/Portfolio-Website/"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8"/>
          <w:rFonts w:ascii="SimSun" w:hAnsi="SimSun" w:eastAsia="SimSun" w:cs="SimSun"/>
          <w:sz w:val="24"/>
          <w:szCs w:val="24"/>
        </w:rPr>
        <w:t>Piyush Sethi – Po</w:t>
      </w:r>
      <w:bookmarkStart w:id="0" w:name="_GoBack"/>
      <w:bookmarkEnd w:id="0"/>
      <w:r>
        <w:rPr>
          <w:rStyle w:val="18"/>
          <w:rFonts w:ascii="SimSun" w:hAnsi="SimSun" w:eastAsia="SimSun" w:cs="SimSun"/>
          <w:sz w:val="24"/>
          <w:szCs w:val="24"/>
        </w:rPr>
        <w:t>rtfolio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58340DEA">
      <w:pPr>
        <w:spacing w:after="50" w:line="240" w:lineRule="auto"/>
        <w:rPr>
          <w:rFonts w:ascii="SimSun" w:hAnsi="SimSun" w:eastAsia="SimSun" w:cs="SimSun"/>
          <w:sz w:val="21"/>
          <w:szCs w:val="24"/>
        </w:rPr>
      </w:pPr>
    </w:p>
    <w:p w14:paraId="1CE2C644">
      <w:pPr>
        <w:spacing w:after="50" w:line="240" w:lineRule="auto"/>
        <w:jc w:val="left"/>
        <w:rPr>
          <w:rFonts w:ascii="SimSun" w:hAnsi="SimSun" w:eastAsia="SimSun" w:cs="SimSun"/>
          <w:sz w:val="21"/>
          <w:szCs w:val="24"/>
        </w:rPr>
      </w:pPr>
    </w:p>
    <w:p w14:paraId="5ED77327">
      <w:pPr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Career Objective</w:t>
      </w:r>
    </w:p>
    <w:p w14:paraId="6AA813D5">
      <w:pPr>
        <w:jc w:val="left"/>
        <w:rPr>
          <w:sz w:val="20"/>
          <w:szCs w:val="20"/>
        </w:rPr>
      </w:pPr>
      <w:r>
        <w:rPr>
          <w:sz w:val="20"/>
          <w:szCs w:val="20"/>
        </w:rPr>
        <w:t>Tech-savvy Computer Science &amp; Engineering student seeking a web developer role. Passionate about continuous learning and creating interactive, user-centric applications.</w:t>
      </w:r>
    </w:p>
    <w:p w14:paraId="2755E182">
      <w:pPr>
        <w:jc w:val="left"/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Skills</w:t>
      </w:r>
    </w:p>
    <w:p w14:paraId="13C6754A">
      <w:pPr>
        <w:jc w:val="left"/>
      </w:pPr>
      <w:r>
        <w:rPr>
          <w:sz w:val="20"/>
          <w:szCs w:val="20"/>
        </w:rPr>
        <w:t>• Frontend: HTML, CSS, JavaScript, Bootstrap, React.js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Backend: Basics of Node.js, Java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Soft Skills: Communication, teamwork, adaptability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Continuous Learning: Passion for exploring new technologies and improving coding skills</w:t>
      </w:r>
    </w:p>
    <w:p w14:paraId="7AEB3140">
      <w:pPr>
        <w:jc w:val="left"/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Project</w:t>
      </w:r>
    </w:p>
    <w:p w14:paraId="7BB16B98">
      <w:pPr>
        <w:jc w:val="left"/>
        <w:rPr>
          <w:sz w:val="20"/>
          <w:szCs w:val="20"/>
        </w:rPr>
      </w:pPr>
      <w:r>
        <w:t xml:space="preserve">• </w:t>
      </w:r>
      <w:r>
        <w:rPr>
          <w:b/>
          <w:bCs/>
        </w:rPr>
        <w:t>Simon Game</w:t>
      </w:r>
      <w:r>
        <w:t xml:space="preserve"> – A web-based memory game inspired by the classic Simon Game</w:t>
      </w:r>
      <w:r>
        <w:br w:type="textWrapping"/>
      </w:r>
      <w:r>
        <w:t>• Technologies: HTML, CSS, JavaScript, jQuery</w:t>
      </w:r>
      <w:r>
        <w:br w:type="textWrapping"/>
      </w:r>
      <w:r>
        <w:t>• Features: Increasing difficulty, interactive UI, sound effects, and reset functionality</w:t>
      </w:r>
      <w:r>
        <w:br w:type="textWrapping"/>
      </w:r>
      <w:r>
        <w:t xml:space="preserve">• Live Demo: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"https://piyush9394.github.io/Simon-Game/"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21"/>
          <w:rFonts w:ascii="SimSun" w:hAnsi="SimSun" w:eastAsia="SimSun" w:cs="SimSun"/>
          <w:sz w:val="24"/>
          <w:szCs w:val="24"/>
        </w:rPr>
        <w:t>Simon game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br w:type="textWrapping"/>
      </w:r>
      <w:r>
        <w:t xml:space="preserve">• GitHub: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"https://github.com/Piyush9394/Simon-Game"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21"/>
          <w:rFonts w:ascii="SimSun" w:hAnsi="SimSun" w:eastAsia="SimSun" w:cs="SimSun"/>
          <w:sz w:val="24"/>
          <w:szCs w:val="24"/>
        </w:rPr>
        <w:t>GitHub - Piyush9394/Simon-Game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3014700">
      <w:pPr>
        <w:jc w:val="left"/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Education</w:t>
      </w:r>
    </w:p>
    <w:p w14:paraId="3A7B3D87">
      <w:pPr>
        <w:jc w:val="left"/>
        <w:rPr>
          <w:sz w:val="20"/>
          <w:szCs w:val="20"/>
        </w:rPr>
      </w:pPr>
      <w:r>
        <w:rPr>
          <w:sz w:val="20"/>
          <w:szCs w:val="20"/>
        </w:rPr>
        <w:t>B.Tech in Computer Science and Engineering – Uttaranchal University, Dehradun (2022–2026)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High School &amp; Intermediate (CBSE) – SDVM, Panipat (2020–2022)</w:t>
      </w:r>
    </w:p>
    <w:p w14:paraId="50FE3370">
      <w:pPr>
        <w:jc w:val="left"/>
        <w:rPr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Achievements &amp; Certifications</w:t>
      </w:r>
    </w:p>
    <w:p w14:paraId="178C3DDE">
      <w:pPr>
        <w:jc w:val="left"/>
        <w:rPr>
          <w:sz w:val="20"/>
          <w:szCs w:val="20"/>
        </w:rPr>
      </w:pPr>
      <w:r>
        <w:rPr>
          <w:sz w:val="20"/>
          <w:szCs w:val="20"/>
        </w:rPr>
        <w:t>• Certified in Web Development (HTML, CSS, JavaScript)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Participated in coding competitions showcasing problem-solving skills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Recognition in BGMI tournament for strategic thinking and teamwork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Attended workshops on frontend/backend development</w:t>
      </w:r>
    </w:p>
    <w:p w14:paraId="0BCC4C8D">
      <w:pPr>
        <w:jc w:val="left"/>
      </w:pPr>
      <w:r>
        <w:rPr>
          <w:b/>
          <w:color w:val="4F81BD" w:themeColor="accent1"/>
          <w14:textFill>
            <w14:solidFill>
              <w14:schemeClr w14:val="accent1"/>
            </w14:solidFill>
          </w14:textFill>
        </w:rPr>
        <w:t>Languages</w:t>
      </w:r>
    </w:p>
    <w:p w14:paraId="63205BB2">
      <w:pPr>
        <w:jc w:val="left"/>
        <w:rPr>
          <w:sz w:val="20"/>
          <w:szCs w:val="20"/>
        </w:rPr>
      </w:pPr>
      <w:r>
        <w:rPr>
          <w:sz w:val="20"/>
          <w:szCs w:val="20"/>
        </w:rPr>
        <w:t>• English – Professional working proficiency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• Hindi – Native/Bilingual proficiency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05563A"/>
    <w:rsid w:val="277D4DB3"/>
    <w:rsid w:val="2B8F1076"/>
    <w:rsid w:val="38C66D7C"/>
    <w:rsid w:val="475E2707"/>
    <w:rsid w:val="63F62ED6"/>
    <w:rsid w:val="715C789F"/>
    <w:rsid w:val="79E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piyush</cp:lastModifiedBy>
  <dcterms:modified xsi:type="dcterms:W3CDTF">2025-07-03T13:06:55Z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A364C1FC39D045E2A33D4A839B4C0A7E_13</vt:lpwstr>
  </property>
</Properties>
</file>